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SUKANYA JHA</w:t>
        <w:br/>
      </w:r>
    </w:p>
    <w:p>
      <w:pPr>
        <w:jc w:val="center"/>
      </w:pPr>
      <w:r>
        <w:rPr>
          <w:b/>
        </w:rPr>
        <w:t xml:space="preserve">📧 </w:t>
      </w:r>
      <w:r>
        <w:t xml:space="preserve">jhasukanya6@gmail.com | </w:t>
      </w:r>
      <w:r>
        <w:rPr>
          <w:b/>
        </w:rPr>
        <w:t xml:space="preserve">📞 </w:t>
      </w:r>
      <w:r>
        <w:t xml:space="preserve">+91-8545047103 | </w:t>
      </w:r>
      <w:r>
        <w:rPr>
          <w:b/>
        </w:rPr>
        <w:t xml:space="preserve">🔗 LinkedIn: </w:t>
      </w:r>
      <w:r>
        <w:t>https://www.linkedin.com/in/sukanya-jha</w:t>
        <w:br/>
      </w:r>
      <w:r>
        <w:rPr>
          <w:b/>
        </w:rPr>
        <w:t xml:space="preserve">🔗 GitHub: </w:t>
      </w:r>
      <w:r>
        <w:t>https://github.com/kausi12</w:t>
      </w:r>
    </w:p>
    <w:p>
      <w:pPr>
        <w:pStyle w:val="Heading1"/>
      </w:pPr>
      <w:r>
        <w:t>Professional Summary</w:t>
      </w:r>
    </w:p>
    <w:p>
      <w:r>
        <w:t>Motivated and detail-oriented Computer Science Engineering student passionate about full‑stack development, system design, and solving real-world problems through scalable tech solutions. Proven experience in building interactive web applications, portfolio sites, and e-commerce platforms. Aiming to leverage my skills at a world-class tech company.</w:t>
      </w:r>
    </w:p>
    <w:p>
      <w:pPr>
        <w:pStyle w:val="Heading1"/>
      </w:pPr>
      <w:r>
        <w:t>Technical Skills</w:t>
      </w:r>
    </w:p>
    <w:p>
      <w:pPr>
        <w:pStyle w:val="ListBullet"/>
      </w:pPr>
      <w:r>
        <w:t>Languages: Python, Java, C++, JavaScript</w:t>
      </w:r>
    </w:p>
    <w:p>
      <w:pPr>
        <w:pStyle w:val="ListBullet"/>
      </w:pPr>
      <w:r>
        <w:t>Web: HTML5, CSS3, React.js, Django, Node.js</w:t>
      </w:r>
    </w:p>
    <w:p>
      <w:pPr>
        <w:pStyle w:val="ListBullet"/>
      </w:pPr>
      <w:r>
        <w:t>Databases: MySQL, SQLite, MongoDB</w:t>
      </w:r>
    </w:p>
    <w:p>
      <w:pPr>
        <w:pStyle w:val="ListBullet"/>
      </w:pPr>
      <w:r>
        <w:t>Tools: Git, VS Code, Postman, Figma, Firebase</w:t>
      </w:r>
    </w:p>
    <w:p>
      <w:pPr>
        <w:pStyle w:val="ListBullet"/>
      </w:pPr>
      <w:r>
        <w:t>Other: Data Structures, Algorithms, OOP, REST APIs, Responsive Design</w:t>
      </w:r>
    </w:p>
    <w:p>
      <w:pPr>
        <w:pStyle w:val="Heading1"/>
      </w:pPr>
      <w:r>
        <w:t>Projects</w:t>
      </w:r>
    </w:p>
    <w:p>
      <w:pPr>
        <w:pStyle w:val="ListBullet"/>
      </w:pPr>
      <w:r>
        <w:t>E-Commerce Website - Built with Django, HTML/CSS, and JavaScript. Includes product listing, cart, user login, checkout, and payment integration. Link: #</w:t>
      </w:r>
    </w:p>
    <w:p>
      <w:pPr>
        <w:pStyle w:val="ListBullet"/>
      </w:pPr>
      <w:r>
        <w:t>Interactive Portfolio Website - React + Bootstrap-based site with project gallery, contact form, resume link, and responsive design. Link: #</w:t>
      </w:r>
    </w:p>
    <w:p>
      <w:pPr>
        <w:pStyle w:val="ListBullet"/>
      </w:pPr>
      <w:r>
        <w:t>Leetcode Tracker App - Flask + SQLite app for tracking solved problems, showing graphs by difficulty/topic. Link: #</w:t>
      </w:r>
    </w:p>
    <w:p>
      <w:pPr>
        <w:pStyle w:val="Heading1"/>
      </w:pPr>
      <w:r>
        <w:t>Education</w:t>
      </w:r>
    </w:p>
    <w:p>
      <w:r>
        <w:t>B.Tech – Computer Science &amp; Engineering, Kanpur Institute of Technology (2021–2025) – CGPA: 8.0</w:t>
      </w:r>
    </w:p>
    <w:p>
      <w:r>
        <w:t>Class 12 – UP Board, BNSD Shiksha Niketan Inter College, Kanpur – 87% (2019)</w:t>
      </w:r>
    </w:p>
    <w:p>
      <w:r>
        <w:t>Class 10 – UP Board, BNSD Shiksha Niketan Inter College, Kanpur – 82%</w:t>
      </w:r>
    </w:p>
    <w:p>
      <w:pPr>
        <w:pStyle w:val="Heading1"/>
      </w:pPr>
      <w:r>
        <w:t>Certifications</w:t>
      </w:r>
    </w:p>
    <w:p>
      <w:pPr>
        <w:pStyle w:val="ListBullet"/>
      </w:pPr>
      <w:r>
        <w:t>AWS Certified Cloud Practitioner – Amazon</w:t>
      </w:r>
    </w:p>
    <w:p>
      <w:pPr>
        <w:pStyle w:val="ListBullet"/>
      </w:pPr>
      <w:r>
        <w:t>Python for Everybody – University of Michigan</w:t>
      </w:r>
    </w:p>
    <w:p>
      <w:pPr>
        <w:pStyle w:val="ListBullet"/>
      </w:pPr>
      <w:r>
        <w:t>Introduction to Web Development – Coursera</w:t>
      </w:r>
    </w:p>
    <w:p>
      <w:pPr>
        <w:pStyle w:val="ListBullet"/>
      </w:pPr>
      <w:r>
        <w:t>Introduction to Technology Apprenticeship Job Simulation – Accenture via Forage (June 2025)</w:t>
      </w:r>
    </w:p>
    <w:p>
      <w:pPr>
        <w:pStyle w:val="ListBullet"/>
      </w:pPr>
      <w:r>
        <w:t>The Untold Opportunity in Manufacturing, Engineering &amp; Technology – NAMTECH Webinar (April 2025)</w:t>
      </w:r>
    </w:p>
    <w:p>
      <w:pPr>
        <w:pStyle w:val="Heading1"/>
      </w:pPr>
      <w:r>
        <w:t>Achievements &amp; Extracurriculars</w:t>
      </w:r>
    </w:p>
    <w:p>
      <w:pPr>
        <w:pStyle w:val="ListBullet"/>
      </w:pPr>
      <w:r>
        <w:t>Campus Finalist – Amazon CodeWhisperer Challenge 2024</w:t>
      </w:r>
    </w:p>
    <w:p>
      <w:pPr>
        <w:pStyle w:val="ListBullet"/>
      </w:pPr>
      <w:r>
        <w:t>TechFest Lead – Kanpur Institute of Technology (2023)</w:t>
      </w:r>
    </w:p>
    <w:p>
      <w:pPr>
        <w:pStyle w:val="ListBullet"/>
      </w:pPr>
      <w:r>
        <w:t>Winner of multiple dance events at college fest Enginious</w:t>
      </w:r>
    </w:p>
    <w:p>
      <w:pPr>
        <w:pStyle w:val="ListBullet"/>
      </w:pPr>
      <w:r>
        <w:t>Participant in AKTU Zonal Basketball Tournament</w:t>
      </w:r>
    </w:p>
    <w:p>
      <w:pPr>
        <w:pStyle w:val="ListBullet"/>
      </w:pPr>
      <w:r>
        <w:t>State-level Basketball Player during school</w:t>
      </w:r>
    </w:p>
    <w:p>
      <w:pPr>
        <w:pStyle w:val="ListBullet"/>
      </w:pPr>
      <w:r>
        <w:t>Student Orientation Volunteer for Srijan program</w:t>
      </w:r>
    </w:p>
    <w:p>
      <w:pPr>
        <w:pStyle w:val="ListBullet"/>
      </w:pPr>
      <w:r>
        <w:t>Event Coordinator for Technical and Cultural events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